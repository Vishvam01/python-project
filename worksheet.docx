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D04221">
      <w:pPr>
        <w:pStyle w:val="36"/>
        <w:pBdr>
          <w:bottom w:val="single" w:color="4F81BD" w:themeColor="accent1" w:sz="8" w:space="0"/>
        </w:pBdr>
        <w:jc w:val="center"/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Style w:val="162"/>
          <w:rFonts w:ascii="Times New Roman" w:hAnsi="Times New Roman" w:cs="Times New Roman"/>
          <w:sz w:val="36"/>
          <w:szCs w:val="36"/>
        </w:rPr>
        <w:t xml:space="preserve">Project Report: Data Analysis </w:t>
      </w:r>
      <w:r>
        <w:rPr>
          <w:rFonts w:ascii="Times New Roman" w:hAnsi="Times New Roman" w:cs="Times New Roman"/>
          <w:b/>
          <w:bCs/>
          <w:smallCaps/>
          <w:sz w:val="36"/>
          <w:szCs w:val="36"/>
        </w:rPr>
        <w:t>Dashboard</w:t>
      </w:r>
    </w:p>
    <w:p w14:paraId="4C8058E8">
      <w:pPr>
        <w:pStyle w:val="36"/>
        <w:pBdr>
          <w:bottom w:val="single" w:color="4F81BD" w:themeColor="accent1" w:sz="8" w:space="0"/>
        </w:pBdr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</w:p>
    <w:p w14:paraId="0ABBA39B">
      <w:pPr>
        <w:spacing w:after="36"/>
        <w:rPr>
          <w:rFonts w:hint="default" w:ascii="Times New Roman" w:hAnsi="Times New Roman" w:eastAsia="Times New Roman" w:cs="Times New Roman"/>
          <w:sz w:val="28"/>
          <w:lang w:val="en-US"/>
        </w:rPr>
      </w:pPr>
      <w:r>
        <w:rPr>
          <w:rFonts w:ascii="Times New Roman" w:hAnsi="Times New Roman" w:eastAsia="Times New Roman" w:cs="Times New Roman"/>
          <w:sz w:val="28"/>
        </w:rPr>
        <w:t xml:space="preserve">Student Name: </w:t>
      </w:r>
      <w:r>
        <w:rPr>
          <w:rFonts w:ascii="Times New Roman" w:hAnsi="Times New Roman" w:eastAsia="Times New Roman" w:cs="Times New Roman"/>
          <w:b/>
          <w:bCs/>
          <w:sz w:val="28"/>
        </w:rPr>
        <w:t xml:space="preserve">Vishvam </w:t>
      </w:r>
      <w:r>
        <w:rPr>
          <w:rFonts w:ascii="Times New Roman" w:hAnsi="Times New Roman" w:eastAsia="Times New Roman" w:cs="Times New Roman"/>
          <w:b/>
          <w:bCs/>
          <w:sz w:val="28"/>
        </w:rPr>
        <w:tab/>
      </w:r>
      <w:r>
        <w:rPr>
          <w:rFonts w:hint="default" w:ascii="Times New Roman" w:hAnsi="Times New Roman" w:eastAsia="Times New Roman" w:cs="Times New Roman"/>
          <w:b/>
          <w:bCs/>
          <w:sz w:val="28"/>
          <w:lang w:val="en-US"/>
        </w:rPr>
        <w:t>Parihar</w:t>
      </w:r>
      <w:r>
        <w:rPr>
          <w:rFonts w:ascii="Times New Roman" w:hAnsi="Times New Roman" w:eastAsia="Times New Roman" w:cs="Times New Roman"/>
          <w:sz w:val="28"/>
        </w:rPr>
        <w:t xml:space="preserve"> 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                       UID: </w:t>
      </w:r>
      <w:r>
        <w:rPr>
          <w:rFonts w:ascii="Times New Roman" w:hAnsi="Times New Roman" w:eastAsia="Times New Roman" w:cs="Times New Roman"/>
          <w:b/>
          <w:bCs/>
          <w:sz w:val="28"/>
        </w:rPr>
        <w:t>24MCI100</w:t>
      </w:r>
      <w:r>
        <w:rPr>
          <w:rFonts w:hint="default" w:ascii="Times New Roman" w:hAnsi="Times New Roman" w:eastAsia="Times New Roman" w:cs="Times New Roman"/>
          <w:b/>
          <w:bCs/>
          <w:sz w:val="28"/>
          <w:lang w:val="en-US"/>
        </w:rPr>
        <w:t>10</w:t>
      </w:r>
    </w:p>
    <w:p w14:paraId="5C6977B3">
      <w:pPr>
        <w:spacing w:after="62" w:line="257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</w:rPr>
        <w:t xml:space="preserve">Branch: MCA (AIML)                                      Section/Group:24MAM 1-A  </w:t>
      </w:r>
    </w:p>
    <w:p w14:paraId="552205C3">
      <w:pPr>
        <w:tabs>
          <w:tab w:val="center" w:pos="1416"/>
          <w:tab w:val="center" w:pos="2879"/>
          <w:tab w:val="center" w:pos="3599"/>
          <w:tab w:val="center" w:pos="4320"/>
          <w:tab w:val="center" w:pos="5757"/>
          <w:tab w:val="center" w:pos="8722"/>
        </w:tabs>
        <w:spacing w:after="33" w:line="257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</w:rPr>
        <w:t>Semester: 1</w:t>
      </w:r>
      <w:r>
        <w:rPr>
          <w:rFonts w:ascii="Times New Roman" w:hAnsi="Times New Roman" w:eastAsia="Times New Roman" w:cs="Times New Roman"/>
          <w:sz w:val="28"/>
          <w:vertAlign w:val="superscript"/>
        </w:rPr>
        <w:t>st</w:t>
      </w:r>
      <w:r>
        <w:rPr>
          <w:rFonts w:ascii="Times New Roman" w:hAnsi="Times New Roman" w:eastAsia="Times New Roman" w:cs="Times New Roman"/>
          <w:sz w:val="28"/>
        </w:rPr>
        <w:t xml:space="preserve">   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 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 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                     Date: 28/10/2024  </w:t>
      </w:r>
    </w:p>
    <w:p w14:paraId="04635715">
      <w:pPr>
        <w:spacing w:after="1" w:line="257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Subject Name: Python Programming               Subject Code: 24CAH-606 </w:t>
      </w:r>
    </w:p>
    <w:p w14:paraId="71AF3517">
      <w:pPr>
        <w:spacing w:after="1" w:line="257" w:lineRule="auto"/>
        <w:rPr>
          <w:rFonts w:ascii="Times New Roman" w:hAnsi="Times New Roman" w:eastAsia="Times New Roman" w:cs="Times New Roman"/>
          <w:sz w:val="28"/>
        </w:rPr>
      </w:pPr>
    </w:p>
    <w:p w14:paraId="5F569B27">
      <w:pPr>
        <w:pBdr>
          <w:bottom w:val="single" w:color="auto" w:sz="4" w:space="1"/>
        </w:pBdr>
        <w:spacing w:after="1" w:line="257" w:lineRule="auto"/>
        <w:rPr>
          <w:rFonts w:ascii="Times New Roman" w:hAnsi="Times New Roman" w:eastAsia="Times New Roman" w:cs="Times New Roman"/>
          <w:sz w:val="28"/>
        </w:rPr>
      </w:pPr>
    </w:p>
    <w:p w14:paraId="27D5A285">
      <w:pPr>
        <w:pStyle w:val="2"/>
        <w:rPr>
          <w:rFonts w:ascii="Times New Roman" w:hAnsi="Times New Roman" w:cs="Times New Roman"/>
        </w:rPr>
      </w:pPr>
    </w:p>
    <w:p w14:paraId="50184F55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Title </w:t>
      </w:r>
    </w:p>
    <w:p w14:paraId="1FCACB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Analysis Dashboard</w:t>
      </w:r>
    </w:p>
    <w:p w14:paraId="4371F60C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</w:t>
      </w:r>
    </w:p>
    <w:p w14:paraId="5492A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a user-friendly data analysis dashboard that allows users to upload datasets, perform statistical analysis, and visualize data through various types of plots, enhancing their understanding of the dataset and pr-omoting data-driven decision-making.</w:t>
      </w:r>
    </w:p>
    <w:p w14:paraId="1A41CC3A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Objectives</w:t>
      </w:r>
    </w:p>
    <w:p w14:paraId="694484F7"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Uploading: Implement functionality for users to upload CSV datasets easily.</w:t>
      </w:r>
    </w:p>
    <w:p w14:paraId="04ADE4E8"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Preview: Enable users to view a preview of the uploaded dataset for validation.</w:t>
      </w:r>
    </w:p>
    <w:p w14:paraId="1E333E59"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Analysis: Provide basic statistical metrics (mean, median, standard deviation, minimum, maximum) for user-specified columns.</w:t>
      </w:r>
    </w:p>
    <w:p w14:paraId="2EEB9A4D"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Visualization: Allow users to create various visualizations (line plots, bar plots, histograms) to better understand data patterns and distributions.</w:t>
      </w:r>
    </w:p>
    <w:p w14:paraId="1F8B37C5"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Interaction: Develop a simple menu-driven interface to facilitate easy navigation and interaction with the dashboard.</w:t>
      </w:r>
    </w:p>
    <w:p w14:paraId="3AE73218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Tasks to be Done</w:t>
      </w:r>
    </w:p>
    <w:p w14:paraId="52799F08"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the Environment: Install necessary libraries (Pandas, Matplotlib, Seaborn).</w:t>
      </w:r>
    </w:p>
    <w:p w14:paraId="1ED6C75B"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Dataset Upload Functionality: Create a function to upload CSV files and load data into a DataFrame.</w:t>
      </w:r>
    </w:p>
    <w:p w14:paraId="30AAB28B"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Data Preview Functionality: Implement a function to display the first few rows of the DataFrame.</w:t>
      </w:r>
    </w:p>
    <w:p w14:paraId="1F905916"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Analysis Functions: Create functions to calculate and display statistical metrics for specified columns.</w:t>
      </w:r>
    </w:p>
    <w:p w14:paraId="7FB66B9E"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 Functions: Develop functions to create different types of plots based on user input.</w:t>
      </w:r>
    </w:p>
    <w:p w14:paraId="144B894F"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Interface: Design a simple menu interface that allows users to navigate between functionalities.</w:t>
      </w:r>
    </w:p>
    <w:p w14:paraId="30DF4762"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Testing: Test the application with different datasets to ensure functionality and robustness.</w:t>
      </w:r>
    </w:p>
    <w:p w14:paraId="1F57A3F3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75BED161"/>
    <w:p w14:paraId="34D9727A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import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4EC9B0"/>
          <w:sz w:val="24"/>
          <w:szCs w:val="24"/>
          <w:lang w:val="en-IN" w:eastAsia="en-IN"/>
        </w:rPr>
        <w:t>pandas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as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4EC9B0"/>
          <w:sz w:val="24"/>
          <w:szCs w:val="24"/>
          <w:lang w:val="en-IN" w:eastAsia="en-IN"/>
        </w:rPr>
        <w:t>pd</w:t>
      </w:r>
    </w:p>
    <w:p w14:paraId="15097562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import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4EC9B0"/>
          <w:sz w:val="24"/>
          <w:szCs w:val="24"/>
          <w:lang w:val="en-IN" w:eastAsia="en-IN"/>
        </w:rPr>
        <w:t>matplotlib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.</w:t>
      </w:r>
      <w:r>
        <w:rPr>
          <w:rFonts w:ascii="Times New Roman" w:hAnsi="Times New Roman" w:eastAsia="Times New Roman" w:cs="Times New Roman"/>
          <w:color w:val="4EC9B0"/>
          <w:sz w:val="24"/>
          <w:szCs w:val="24"/>
          <w:lang w:val="en-IN" w:eastAsia="en-IN"/>
        </w:rPr>
        <w:t>pyplot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as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4EC9B0"/>
          <w:sz w:val="24"/>
          <w:szCs w:val="24"/>
          <w:lang w:val="en-IN" w:eastAsia="en-IN"/>
        </w:rPr>
        <w:t>plt</w:t>
      </w:r>
    </w:p>
    <w:p w14:paraId="26E8F9E2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import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4EC9B0"/>
          <w:sz w:val="24"/>
          <w:szCs w:val="24"/>
          <w:lang w:val="en-IN" w:eastAsia="en-IN"/>
        </w:rPr>
        <w:t>seaborn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as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4EC9B0"/>
          <w:sz w:val="24"/>
          <w:szCs w:val="24"/>
          <w:lang w:val="en-IN" w:eastAsia="en-IN"/>
        </w:rPr>
        <w:t>sns</w:t>
      </w:r>
    </w:p>
    <w:p w14:paraId="52C71F4E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</w:p>
    <w:p w14:paraId="3C08C2C3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7CA668"/>
          <w:sz w:val="24"/>
          <w:szCs w:val="24"/>
          <w:lang w:val="en-IN" w:eastAsia="en-IN"/>
        </w:rPr>
        <w:t># Global variable to store the dataframe</w:t>
      </w:r>
    </w:p>
    <w:p w14:paraId="37247AFF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dataframe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4"/>
          <w:szCs w:val="24"/>
          <w:lang w:val="en-IN" w:eastAsia="en-IN"/>
        </w:rPr>
        <w:t>=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None</w:t>
      </w:r>
    </w:p>
    <w:p w14:paraId="0D8F5F68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</w:p>
    <w:p w14:paraId="504BD94B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def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menu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():</w:t>
      </w:r>
    </w:p>
    <w:p w14:paraId="08DBFB26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while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True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:</w:t>
      </w:r>
    </w:p>
    <w:p w14:paraId="7A3E9FAB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print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\n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1. Upload Dataset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\n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2. View Dataset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\n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3. Perform Analysis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\n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4. Visualize Data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\n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5. Exit"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4F804C2C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choice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4"/>
          <w:szCs w:val="24"/>
          <w:lang w:val="en-IN" w:eastAsia="en-IN"/>
        </w:rPr>
        <w:t>=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input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"Enter your choice: 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07F700F1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</w:p>
    <w:p w14:paraId="29EBBF92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if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choice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4"/>
          <w:szCs w:val="24"/>
          <w:lang w:val="en-IN" w:eastAsia="en-IN"/>
        </w:rPr>
        <w:t>==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'1'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:</w:t>
      </w:r>
    </w:p>
    <w:p w14:paraId="54210959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upload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()</w:t>
      </w:r>
    </w:p>
    <w:p w14:paraId="127075D9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elif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choice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4"/>
          <w:szCs w:val="24"/>
          <w:lang w:val="en-IN" w:eastAsia="en-IN"/>
        </w:rPr>
        <w:t>==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'2'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:</w:t>
      </w:r>
    </w:p>
    <w:p w14:paraId="7F65C97D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view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()</w:t>
      </w:r>
    </w:p>
    <w:p w14:paraId="7EEFC16F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elif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choice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4"/>
          <w:szCs w:val="24"/>
          <w:lang w:val="en-IN" w:eastAsia="en-IN"/>
        </w:rPr>
        <w:t>==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'3'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:</w:t>
      </w:r>
    </w:p>
    <w:p w14:paraId="4EDCB76F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analysis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()</w:t>
      </w:r>
    </w:p>
    <w:p w14:paraId="0475FDC3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elif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choice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4"/>
          <w:szCs w:val="24"/>
          <w:lang w:val="en-IN" w:eastAsia="en-IN"/>
        </w:rPr>
        <w:t>==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'4'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:</w:t>
      </w:r>
    </w:p>
    <w:p w14:paraId="3D94CC8D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visualize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()</w:t>
      </w:r>
    </w:p>
    <w:p w14:paraId="1078053B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elif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choice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4"/>
          <w:szCs w:val="24"/>
          <w:lang w:val="en-IN" w:eastAsia="en-IN"/>
        </w:rPr>
        <w:t>==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'5'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:</w:t>
      </w:r>
    </w:p>
    <w:p w14:paraId="676D7143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break</w:t>
      </w:r>
    </w:p>
    <w:p w14:paraId="6C9F0675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else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:</w:t>
      </w:r>
    </w:p>
    <w:p w14:paraId="2BC79EA8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print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"Invalid choice."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241E5917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</w:p>
    <w:p w14:paraId="3B4C9AD4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def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upload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():</w:t>
      </w:r>
    </w:p>
    <w:p w14:paraId="04DC77D5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global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dataframe</w:t>
      </w:r>
    </w:p>
    <w:p w14:paraId="18EDDE6E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file_path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4"/>
          <w:szCs w:val="24"/>
          <w:lang w:val="en-IN" w:eastAsia="en-IN"/>
        </w:rPr>
        <w:t>=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input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"Enter the path to your dataset (CSV file) without quotes: 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787AD057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try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:</w:t>
      </w:r>
    </w:p>
    <w:p w14:paraId="1A978428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dataframe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4"/>
          <w:szCs w:val="24"/>
          <w:lang w:val="en-IN" w:eastAsia="en-IN"/>
        </w:rPr>
        <w:t>=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4EC9B0"/>
          <w:sz w:val="24"/>
          <w:szCs w:val="24"/>
          <w:lang w:val="en-IN" w:eastAsia="en-IN"/>
        </w:rPr>
        <w:t>pd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.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read_csv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file_path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41B5B165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print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"Dataset uploaded successfully."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726358BD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except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4EC9B0"/>
          <w:sz w:val="24"/>
          <w:szCs w:val="24"/>
          <w:lang w:val="en-IN" w:eastAsia="en-IN"/>
        </w:rPr>
        <w:t>Exception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as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:</w:t>
      </w:r>
    </w:p>
    <w:p w14:paraId="68503DD3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print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f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 xml:space="preserve">"Error: 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{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e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}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6960A888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</w:p>
    <w:p w14:paraId="3C2E644A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def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view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():</w:t>
      </w:r>
    </w:p>
    <w:p w14:paraId="5ACA4086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if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dataframe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is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not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None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:</w:t>
      </w:r>
    </w:p>
    <w:p w14:paraId="1C1A4620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print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dataframe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.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head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())</w:t>
      </w:r>
    </w:p>
    <w:p w14:paraId="3700ED40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else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:</w:t>
      </w:r>
    </w:p>
    <w:p w14:paraId="399A8FDC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print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"No dataset uploaded."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798DBC11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</w:p>
    <w:p w14:paraId="4D74CD83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def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analysis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():</w:t>
      </w:r>
    </w:p>
    <w:p w14:paraId="14FD05D1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if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dataframe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is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not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None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:</w:t>
      </w:r>
    </w:p>
    <w:p w14:paraId="49D4D3A1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column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4"/>
          <w:szCs w:val="24"/>
          <w:lang w:val="en-IN" w:eastAsia="en-IN"/>
        </w:rPr>
        <w:t>=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input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"Enter the column name for analysis: 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04C7A3E1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if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column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in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dataframe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.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columns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:</w:t>
      </w:r>
    </w:p>
    <w:p w14:paraId="79E6A0CA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print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f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 xml:space="preserve">"Mean: 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{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dataframe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[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column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].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mean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()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}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1FB34C1D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print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f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 xml:space="preserve">"Median: 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{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dataframe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[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column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].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median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()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}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3C7BA936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print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f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 xml:space="preserve">"Std Dev: 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{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dataframe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[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column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].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std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()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}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6F174AB1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print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f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 xml:space="preserve">"Min: 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{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dataframe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[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column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].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min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()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}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6B994C7A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print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f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 xml:space="preserve">"Max: 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{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dataframe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[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column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].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max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()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}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7317DEFA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else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:</w:t>
      </w:r>
    </w:p>
    <w:p w14:paraId="75D203FE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print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"Column not found."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14F02C20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else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:</w:t>
      </w:r>
    </w:p>
    <w:p w14:paraId="5CD97D0C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print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"No dataset uploaded."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1E9F22C2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</w:p>
    <w:p w14:paraId="5A052772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def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visualize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():</w:t>
      </w:r>
    </w:p>
    <w:p w14:paraId="12C71862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global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dataframe</w:t>
      </w:r>
    </w:p>
    <w:p w14:paraId="7AFF2484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if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dataframe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is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not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None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:</w:t>
      </w:r>
    </w:p>
    <w:p w14:paraId="2928CFA5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print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</w:t>
      </w:r>
      <w:r>
        <w:rPr>
          <w:rFonts w:ascii="Times New Roman" w:hAnsi="Times New Roman" w:eastAsia="Times New Roman" w:cs="Times New Roman"/>
          <w:color w:val="569CD6"/>
          <w:sz w:val="24"/>
          <w:szCs w:val="24"/>
          <w:lang w:val="en-IN" w:eastAsia="en-IN"/>
        </w:rPr>
        <w:t>\n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Choose a type of plot:"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1DB2B1CE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print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"1. Line Plot"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6B5BDC89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print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"2. Bar Plot"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3E287685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print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"3. Histogram"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3157A4CF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</w:p>
    <w:p w14:paraId="0A5A6089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plot_choice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4"/>
          <w:szCs w:val="24"/>
          <w:lang w:val="en-IN" w:eastAsia="en-IN"/>
        </w:rPr>
        <w:t>=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input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"Enter your choice: 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4836183F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</w:p>
    <w:p w14:paraId="5E4D16BB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if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plot_choice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4"/>
          <w:szCs w:val="24"/>
          <w:lang w:val="en-IN" w:eastAsia="en-IN"/>
        </w:rPr>
        <w:t>==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'1'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:</w:t>
      </w:r>
    </w:p>
    <w:p w14:paraId="4E6DE8B6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4EC9B0"/>
          <w:sz w:val="24"/>
          <w:szCs w:val="24"/>
          <w:lang w:val="en-IN" w:eastAsia="en-IN"/>
        </w:rPr>
        <w:t>sns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.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lineplot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data</w:t>
      </w:r>
      <w:r>
        <w:rPr>
          <w:rFonts w:ascii="Times New Roman" w:hAnsi="Times New Roman" w:eastAsia="Times New Roman" w:cs="Times New Roman"/>
          <w:color w:val="D4D4D4"/>
          <w:sz w:val="24"/>
          <w:szCs w:val="24"/>
          <w:lang w:val="en-IN" w:eastAsia="en-IN"/>
        </w:rPr>
        <w:t>=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dataframe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698573B8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4EC9B0"/>
          <w:sz w:val="24"/>
          <w:szCs w:val="24"/>
          <w:lang w:val="en-IN" w:eastAsia="en-IN"/>
        </w:rPr>
        <w:t>plt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.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title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"Line Plot"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3FB53F5F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4EC9B0"/>
          <w:sz w:val="24"/>
          <w:szCs w:val="24"/>
          <w:lang w:val="en-IN" w:eastAsia="en-IN"/>
        </w:rPr>
        <w:t>plt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.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show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()</w:t>
      </w:r>
    </w:p>
    <w:p w14:paraId="274CFE13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elif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plot_choice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4"/>
          <w:szCs w:val="24"/>
          <w:lang w:val="en-IN" w:eastAsia="en-IN"/>
        </w:rPr>
        <w:t>==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'2'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:</w:t>
      </w:r>
    </w:p>
    <w:p w14:paraId="4FBBDB38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4EC9B0"/>
          <w:sz w:val="24"/>
          <w:szCs w:val="24"/>
          <w:lang w:val="en-IN" w:eastAsia="en-IN"/>
        </w:rPr>
        <w:t>sns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.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barplot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data</w:t>
      </w:r>
      <w:r>
        <w:rPr>
          <w:rFonts w:ascii="Times New Roman" w:hAnsi="Times New Roman" w:eastAsia="Times New Roman" w:cs="Times New Roman"/>
          <w:color w:val="D4D4D4"/>
          <w:sz w:val="24"/>
          <w:szCs w:val="24"/>
          <w:lang w:val="en-IN" w:eastAsia="en-IN"/>
        </w:rPr>
        <w:t>=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dataframe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74D5D5A6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4EC9B0"/>
          <w:sz w:val="24"/>
          <w:szCs w:val="24"/>
          <w:lang w:val="en-IN" w:eastAsia="en-IN"/>
        </w:rPr>
        <w:t>plt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.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title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"Bar Plot"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4A722722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4EC9B0"/>
          <w:sz w:val="24"/>
          <w:szCs w:val="24"/>
          <w:lang w:val="en-IN" w:eastAsia="en-IN"/>
        </w:rPr>
        <w:t>plt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.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show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()</w:t>
      </w:r>
    </w:p>
    <w:p w14:paraId="18541780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elif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plot_choice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4"/>
          <w:szCs w:val="24"/>
          <w:lang w:val="en-IN" w:eastAsia="en-IN"/>
        </w:rPr>
        <w:t>==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'3'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:</w:t>
      </w:r>
    </w:p>
    <w:p w14:paraId="6D163C4D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4"/>
          <w:szCs w:val="24"/>
          <w:lang w:val="en-IN" w:eastAsia="en-IN"/>
        </w:rPr>
        <w:t>dataframe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.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hist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()</w:t>
      </w:r>
    </w:p>
    <w:p w14:paraId="091435A9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4EC9B0"/>
          <w:sz w:val="24"/>
          <w:szCs w:val="24"/>
          <w:lang w:val="en-IN" w:eastAsia="en-IN"/>
        </w:rPr>
        <w:t>plt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.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title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"Histogram"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675B4638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4EC9B0"/>
          <w:sz w:val="24"/>
          <w:szCs w:val="24"/>
          <w:lang w:val="en-IN" w:eastAsia="en-IN"/>
        </w:rPr>
        <w:t>plt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.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show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()</w:t>
      </w:r>
    </w:p>
    <w:p w14:paraId="33A1CA88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else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:</w:t>
      </w:r>
    </w:p>
    <w:p w14:paraId="60E3845E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print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"Invalid choice."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1359F67F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4"/>
          <w:szCs w:val="24"/>
          <w:lang w:val="en-IN" w:eastAsia="en-IN"/>
        </w:rPr>
        <w:t>else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:</w:t>
      </w:r>
    </w:p>
    <w:p w14:paraId="7D5232A3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print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</w:t>
      </w:r>
      <w:r>
        <w:rPr>
          <w:rFonts w:ascii="Times New Roman" w:hAnsi="Times New Roman" w:eastAsia="Times New Roman" w:cs="Times New Roman"/>
          <w:color w:val="CE9178"/>
          <w:sz w:val="24"/>
          <w:szCs w:val="24"/>
          <w:lang w:val="en-IN" w:eastAsia="en-IN"/>
        </w:rPr>
        <w:t>"No dataset uploaded."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)</w:t>
      </w:r>
    </w:p>
    <w:p w14:paraId="556D8283">
      <w:pPr>
        <w:shd w:val="clear" w:color="auto" w:fill="000000"/>
        <w:spacing w:after="30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</w:p>
    <w:p w14:paraId="5B441B63">
      <w:pPr>
        <w:shd w:val="clear" w:color="auto" w:fill="000000"/>
        <w:spacing w:after="0" w:line="40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DCDCAA"/>
          <w:sz w:val="24"/>
          <w:szCs w:val="24"/>
          <w:lang w:val="en-IN" w:eastAsia="en-IN"/>
        </w:rPr>
        <w:t>menu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val="en-IN" w:eastAsia="en-IN"/>
        </w:rPr>
        <w:t>()</w:t>
      </w:r>
    </w:p>
    <w:p w14:paraId="41D65A0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CE30B2"/>
    <w:p w14:paraId="0E787DA6"/>
    <w:p w14:paraId="1DCE8A1E">
      <w:pPr>
        <w:pStyle w:val="3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7C326773">
      <w:r>
        <w:drawing>
          <wp:inline distT="0" distB="0" distL="0" distR="0">
            <wp:extent cx="6555105" cy="3604260"/>
            <wp:effectExtent l="0" t="0" r="0" b="0"/>
            <wp:docPr id="8147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777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3256" cy="36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87B9"/>
    <w:p w14:paraId="3516ED7A"/>
    <w:p w14:paraId="6A10F22D">
      <w:pPr>
        <w:tabs>
          <w:tab w:val="left" w:pos="5484"/>
        </w:tabs>
      </w:pPr>
      <w:r>
        <w:tab/>
      </w:r>
      <w:r>
        <w:drawing>
          <wp:inline distT="0" distB="0" distL="0" distR="0">
            <wp:extent cx="7014845" cy="2331720"/>
            <wp:effectExtent l="0" t="0" r="0" b="0"/>
            <wp:docPr id="24704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4973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8101" cy="23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A85D">
      <w:pPr>
        <w:pStyle w:val="3"/>
        <w:spacing w:line="360" w:lineRule="auto"/>
      </w:pPr>
      <w:r>
        <w:drawing>
          <wp:inline distT="0" distB="0" distL="0" distR="0">
            <wp:extent cx="6087745" cy="5737860"/>
            <wp:effectExtent l="0" t="0" r="8255" b="0"/>
            <wp:docPr id="91568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8800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0406" cy="57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486400" cy="1562100"/>
            <wp:effectExtent l="0" t="0" r="0" b="0"/>
            <wp:docPr id="94989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9815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95A9">
      <w:r>
        <w:drawing>
          <wp:inline distT="0" distB="0" distL="0" distR="0">
            <wp:extent cx="3547110" cy="2644140"/>
            <wp:effectExtent l="0" t="0" r="0" b="3810"/>
            <wp:docPr id="75259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9385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8278" cy="266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635375" cy="2667000"/>
            <wp:effectExtent l="0" t="0" r="3175" b="0"/>
            <wp:docPr id="192603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3170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5870" cy="267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826510" cy="2857500"/>
            <wp:effectExtent l="0" t="0" r="2540" b="0"/>
            <wp:docPr id="87719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9481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6020" cy="286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6EDB"/>
    <w:p w14:paraId="0634F5CF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Outcomes</w:t>
      </w:r>
    </w:p>
    <w:p w14:paraId="38C6BBB3"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Data Handling: Gain practical experience in data handling and manipulation using Pandas.</w:t>
      </w:r>
    </w:p>
    <w:p w14:paraId="3B1B9007"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Analysis Skills: Develop an understanding of basic statistical concepts and how to compute them programmatically.</w:t>
      </w:r>
    </w:p>
    <w:p w14:paraId="2B7139C1"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Visualization Techniques: Learn how to visualize data using Matplotlib and Seaborn to communicate insights effectively.</w:t>
      </w:r>
    </w:p>
    <w:p w14:paraId="31C17974"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Programming Proficiency: Enhance Python programming skills, including function creation, user input handling, and control flow structures.</w:t>
      </w:r>
    </w:p>
    <w:p w14:paraId="665D36E6"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Development Experience: Acquire experience in developing a complete software project, from concept to execution, including debugging and user testing.</w:t>
      </w:r>
    </w:p>
    <w:p w14:paraId="210FF4A4"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Design: Understand the principles of designing a user-friendly interface for better user interaction.</w:t>
      </w:r>
    </w:p>
    <w:p w14:paraId="4C406F06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Repository</w:t>
      </w:r>
    </w:p>
    <w:p w14:paraId="59AFACF7"/>
    <w:p w14:paraId="480697CF">
      <w:bookmarkStart w:id="0" w:name="_GoBack"/>
      <w:bookmarkEnd w:id="0"/>
    </w:p>
    <w:p w14:paraId="5895CAD5">
      <w:pPr>
        <w:rPr>
          <w:rFonts w:ascii="Times New Roman" w:hAnsi="Times New Roman" w:cs="Times New Roma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89D"/>
    <w:rsid w:val="00414325"/>
    <w:rsid w:val="004F223D"/>
    <w:rsid w:val="00683CCD"/>
    <w:rsid w:val="00796586"/>
    <w:rsid w:val="00AA1D8D"/>
    <w:rsid w:val="00B40FB1"/>
    <w:rsid w:val="00B47730"/>
    <w:rsid w:val="00B956C0"/>
    <w:rsid w:val="00CB0664"/>
    <w:rsid w:val="00FC693F"/>
    <w:rsid w:val="4CE7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760</Words>
  <Characters>4333</Characters>
  <Lines>36</Lines>
  <Paragraphs>10</Paragraphs>
  <TotalTime>34</TotalTime>
  <ScaleCrop>false</ScaleCrop>
  <LinksUpToDate>false</LinksUpToDate>
  <CharactersWithSpaces>5083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Vishvam Parihar</cp:lastModifiedBy>
  <dcterms:modified xsi:type="dcterms:W3CDTF">2024-10-28T18:28:56Z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29DC0545C6BE4F01BC6A4720C45392D2_12</vt:lpwstr>
  </property>
</Properties>
</file>